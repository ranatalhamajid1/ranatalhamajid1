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62981" w14:textId="77777777" w:rsidR="005246E6" w:rsidRDefault="00000000">
      <w:pPr>
        <w:pStyle w:val="Title"/>
      </w:pPr>
      <w:r>
        <w:t>Rana Muhammad Talha Majid</w:t>
      </w:r>
    </w:p>
    <w:p w14:paraId="2EC30C49" w14:textId="77777777" w:rsidR="005246E6" w:rsidRDefault="00000000">
      <w:r>
        <w:t>Email: talhamajid404@gmail.com | Phone: 0306-8888847</w:t>
      </w:r>
    </w:p>
    <w:p w14:paraId="0BBB1EDF" w14:textId="46835444" w:rsidR="005246E6" w:rsidRDefault="00000000">
      <w:r>
        <w:t xml:space="preserve">LinkedIn: </w:t>
      </w:r>
      <w:hyperlink r:id="rId6" w:history="1">
        <w:r w:rsidR="00E04CEA" w:rsidRPr="0040440B">
          <w:rPr>
            <w:rStyle w:val="Hyperlink"/>
          </w:rPr>
          <w:t>https://www.linkedin.com/in/rana-muhammad-talha-majid-25233228b</w:t>
        </w:r>
      </w:hyperlink>
    </w:p>
    <w:p w14:paraId="145C0539" w14:textId="53F339B9" w:rsidR="00E04CEA" w:rsidRPr="00E04CEA" w:rsidRDefault="00E04CEA">
      <w:pPr>
        <w:rPr>
          <w:lang w:val="pt-BR"/>
        </w:rPr>
      </w:pPr>
      <w:r w:rsidRPr="00E04CEA">
        <w:rPr>
          <w:lang w:val="pt-BR"/>
        </w:rPr>
        <w:t>GitHub: ranatalhamajid1</w:t>
      </w:r>
      <w:r>
        <w:rPr>
          <w:lang w:val="pt-BR"/>
        </w:rPr>
        <w:t xml:space="preserve"> /</w:t>
      </w:r>
      <w:r w:rsidRPr="00E04CEA">
        <w:rPr>
          <w:lang w:val="pt-BR"/>
        </w:rPr>
        <w:t xml:space="preserve"> </w:t>
      </w:r>
      <w:r w:rsidRPr="00E04CEA">
        <w:rPr>
          <w:lang w:val="pt-BR"/>
        </w:rPr>
        <w:t>https://ranatalhamajid1.github.io</w:t>
      </w:r>
    </w:p>
    <w:p w14:paraId="249BF607" w14:textId="77777777" w:rsidR="005246E6" w:rsidRDefault="00000000">
      <w:r>
        <w:t>Location: Multan / Islamabad, Pakistan</w:t>
      </w:r>
    </w:p>
    <w:p w14:paraId="0E3A3A0C" w14:textId="77777777" w:rsidR="005246E6" w:rsidRDefault="00000000">
      <w:pPr>
        <w:pStyle w:val="Heading1"/>
      </w:pPr>
      <w:r>
        <w:t>Professional Summary</w:t>
      </w:r>
    </w:p>
    <w:p w14:paraId="6AD1871E" w14:textId="77777777" w:rsidR="005246E6" w:rsidRDefault="00000000">
      <w:r>
        <w:t>A Computer Science student and aspiring cybersecurity expert with hands-on experience in front-end development, backend systems, and Shopify store design. Skilled in crafting responsive web applications, performing basic penetration testing, and utilizing a range of creative and development tools. Seeking to contribute to secure and innovative tech environments.</w:t>
      </w:r>
    </w:p>
    <w:p w14:paraId="033982E9" w14:textId="77777777" w:rsidR="005246E6" w:rsidRDefault="00000000">
      <w:pPr>
        <w:pStyle w:val="Heading1"/>
      </w:pPr>
      <w:r>
        <w:t>Education</w:t>
      </w:r>
    </w:p>
    <w:p w14:paraId="505FE59B" w14:textId="77777777" w:rsidR="005246E6" w:rsidRDefault="00000000">
      <w:r>
        <w:rPr>
          <w:b/>
        </w:rPr>
        <w:t>Bachelor of Science in Computer Science</w:t>
      </w:r>
    </w:p>
    <w:p w14:paraId="09F857A9" w14:textId="77777777" w:rsidR="005246E6" w:rsidRDefault="00000000">
      <w:r>
        <w:t>University of Engineering and Technology (UET), Taxila | 2023 – 2027 (Expected)</w:t>
      </w:r>
    </w:p>
    <w:p w14:paraId="1747AB8A" w14:textId="77777777" w:rsidR="005246E6" w:rsidRDefault="00000000">
      <w:r>
        <w:rPr>
          <w:b/>
        </w:rPr>
        <w:t>F.Sc. Pre-Engineering</w:t>
      </w:r>
    </w:p>
    <w:p w14:paraId="338C8900" w14:textId="0A0836EC" w:rsidR="005246E6" w:rsidRDefault="00E04CEA">
      <w:r>
        <w:t>Nishat College of Science</w:t>
      </w:r>
      <w:r w:rsidR="00000000">
        <w:t>, Pakistan | 2021 – 2023</w:t>
      </w:r>
    </w:p>
    <w:p w14:paraId="3170A3DC" w14:textId="77777777" w:rsidR="005246E6" w:rsidRDefault="00000000">
      <w:pPr>
        <w:pStyle w:val="Heading1"/>
      </w:pPr>
      <w:r>
        <w:t>Experience</w:t>
      </w:r>
    </w:p>
    <w:p w14:paraId="494B071D" w14:textId="77777777" w:rsidR="005246E6" w:rsidRDefault="00000000">
      <w:r>
        <w:rPr>
          <w:b/>
        </w:rPr>
        <w:t>Front-End Developer &amp; Shopify Expert Intern</w:t>
      </w:r>
    </w:p>
    <w:p w14:paraId="5E5CB55B" w14:textId="77777777" w:rsidR="005246E6" w:rsidRDefault="00000000">
      <w:r>
        <w:t>Capxa E-commerce | May 2024 – August 2024</w:t>
      </w:r>
    </w:p>
    <w:p w14:paraId="25A64B63" w14:textId="77777777" w:rsidR="005246E6" w:rsidRDefault="00000000">
      <w:pPr>
        <w:pStyle w:val="ListBullet"/>
      </w:pPr>
      <w:r>
        <w:t>Developed responsive front-end layouts using HTML, CSS, JavaScript.</w:t>
      </w:r>
    </w:p>
    <w:p w14:paraId="77A6DAF2" w14:textId="77777777" w:rsidR="005246E6" w:rsidRDefault="00000000">
      <w:pPr>
        <w:pStyle w:val="ListBullet"/>
      </w:pPr>
      <w:r>
        <w:t>Customized and managed Shopify stores for various clients.</w:t>
      </w:r>
    </w:p>
    <w:p w14:paraId="572A68C7" w14:textId="77777777" w:rsidR="005246E6" w:rsidRDefault="00000000">
      <w:pPr>
        <w:pStyle w:val="ListBullet"/>
      </w:pPr>
      <w:r>
        <w:t>Collaborated with design and backend teams to enhance UI/UX.</w:t>
      </w:r>
    </w:p>
    <w:p w14:paraId="110285AB" w14:textId="77777777" w:rsidR="005246E6" w:rsidRDefault="00000000">
      <w:pPr>
        <w:pStyle w:val="Heading1"/>
      </w:pPr>
      <w:r>
        <w:t>Technical Skills</w:t>
      </w:r>
    </w:p>
    <w:p w14:paraId="28CEAFC3" w14:textId="736678D6" w:rsidR="005246E6" w:rsidRDefault="00000000">
      <w:r>
        <w:t>Languages: HTML, CSS, JavaScript, PHP, SQL, C++, Assembly</w:t>
      </w:r>
      <w:r>
        <w:br/>
        <w:t>Frameworks/Libraries: Flutter, React (Basics), Bootstrap</w:t>
      </w:r>
      <w:r>
        <w:br/>
        <w:t>Tools: Git, Visual Studio Code, MySQL, Firebase</w:t>
      </w:r>
      <w:r>
        <w:br/>
        <w:t>Other: Shopify, Cybersecurity Tools (TryHackMe, Wireshark), Adobe Premiere Pro, CapCut, MS Office</w:t>
      </w:r>
    </w:p>
    <w:p w14:paraId="1C399FFD" w14:textId="77777777" w:rsidR="005246E6" w:rsidRDefault="00000000">
      <w:pPr>
        <w:pStyle w:val="Heading1"/>
      </w:pPr>
      <w:r>
        <w:lastRenderedPageBreak/>
        <w:t>Certifications (In Progress)</w:t>
      </w:r>
    </w:p>
    <w:p w14:paraId="69BB5FB6" w14:textId="77777777" w:rsidR="005246E6" w:rsidRDefault="00000000">
      <w:pPr>
        <w:pStyle w:val="ListBullet"/>
      </w:pPr>
      <w:r>
        <w:t>IBM Full Stack Developer – Coursera</w:t>
      </w:r>
    </w:p>
    <w:p w14:paraId="5453A8CD" w14:textId="77777777" w:rsidR="005246E6" w:rsidRDefault="00000000">
      <w:pPr>
        <w:pStyle w:val="ListBullet"/>
      </w:pPr>
      <w:r>
        <w:t>Google Foundations of Cybersecurity – Coursera</w:t>
      </w:r>
    </w:p>
    <w:p w14:paraId="287F9897" w14:textId="77777777" w:rsidR="005246E6" w:rsidRDefault="00000000">
      <w:pPr>
        <w:pStyle w:val="ListBullet"/>
      </w:pPr>
      <w:r>
        <w:t>Cybersecurity – TryHackMe</w:t>
      </w:r>
    </w:p>
    <w:p w14:paraId="420DA3B6" w14:textId="77777777" w:rsidR="005246E6" w:rsidRDefault="00000000">
      <w:pPr>
        <w:pStyle w:val="ListBullet"/>
      </w:pPr>
      <w:r>
        <w:t>AI/ML – eHunar</w:t>
      </w:r>
    </w:p>
    <w:p w14:paraId="204E4234" w14:textId="77777777" w:rsidR="005246E6" w:rsidRDefault="00000000">
      <w:pPr>
        <w:pStyle w:val="ListBullet"/>
      </w:pPr>
      <w:r>
        <w:t>PenTest Cyber Specialist Program – National IT Skillsets Expansion Program</w:t>
      </w:r>
    </w:p>
    <w:p w14:paraId="754E8A7F" w14:textId="77777777" w:rsidR="005246E6" w:rsidRDefault="00000000">
      <w:pPr>
        <w:pStyle w:val="Heading1"/>
      </w:pPr>
      <w:r>
        <w:t>Projects</w:t>
      </w:r>
    </w:p>
    <w:p w14:paraId="61242086" w14:textId="77777777" w:rsidR="005246E6" w:rsidRDefault="00000000">
      <w:r>
        <w:rPr>
          <w:b/>
        </w:rPr>
        <w:t>SpectraOps – Cybersecurity Website</w:t>
      </w:r>
    </w:p>
    <w:p w14:paraId="42008E38" w14:textId="77777777" w:rsidR="005246E6" w:rsidRDefault="00000000">
      <w:r>
        <w:t>Built full-stack website with email breach checker, password analyzer, news updates, and contact forms.</w:t>
      </w:r>
    </w:p>
    <w:p w14:paraId="2A5CD682" w14:textId="483416F6" w:rsidR="005246E6" w:rsidRDefault="00000000">
      <w:r>
        <w:t xml:space="preserve">Tech Stack: HTML, CSS, JavaScript, </w:t>
      </w:r>
      <w:r w:rsidR="00E04CEA">
        <w:t>Node.js</w:t>
      </w:r>
      <w:r>
        <w:t xml:space="preserve">, </w:t>
      </w:r>
      <w:r w:rsidR="00E04CEA">
        <w:t>SQLite</w:t>
      </w:r>
      <w:r w:rsidR="002D07AC">
        <w:t>, Git</w:t>
      </w:r>
    </w:p>
    <w:p w14:paraId="469DFCBD" w14:textId="77777777" w:rsidR="005246E6" w:rsidRDefault="00000000">
      <w:r>
        <w:rPr>
          <w:b/>
        </w:rPr>
        <w:t>Library Management System</w:t>
      </w:r>
    </w:p>
    <w:p w14:paraId="35F5AB63" w14:textId="77777777" w:rsidR="005246E6" w:rsidRDefault="00000000">
      <w:r>
        <w:t>Web-based platform with book issuing, fine system, and admin dashboard.</w:t>
      </w:r>
    </w:p>
    <w:p w14:paraId="2CBCCECE" w14:textId="77777777" w:rsidR="005246E6" w:rsidRDefault="00000000">
      <w:r>
        <w:t>Tech Stack: HTML, CSS, JavaScript, PHP, SQL Server</w:t>
      </w:r>
    </w:p>
    <w:p w14:paraId="62568682" w14:textId="77777777" w:rsidR="005246E6" w:rsidRDefault="00000000">
      <w:r>
        <w:rPr>
          <w:b/>
        </w:rPr>
        <w:t>Digital Clock in Assembly Language</w:t>
      </w:r>
    </w:p>
    <w:p w14:paraId="2C73029E" w14:textId="77777777" w:rsidR="005246E6" w:rsidRDefault="00000000">
      <w:r>
        <w:t>32-bit clock showing time/date with blinking colon and file logging.</w:t>
      </w:r>
    </w:p>
    <w:p w14:paraId="1E29B811" w14:textId="41872464" w:rsidR="00E04CEA" w:rsidRDefault="00000000">
      <w:r>
        <w:t>Tech Stack: MASM in Visual Studio</w:t>
      </w:r>
    </w:p>
    <w:p w14:paraId="5338359F" w14:textId="0B5EDEFA" w:rsidR="005246E6" w:rsidRPr="00E04CEA" w:rsidRDefault="00E04CEA" w:rsidP="00E04CEA">
      <w:pPr>
        <w:spacing w:line="360" w:lineRule="auto"/>
        <w:rPr>
          <w:b/>
          <w:bCs/>
        </w:rPr>
      </w:pPr>
      <w:r w:rsidRPr="00E04CEA">
        <w:rPr>
          <w:b/>
          <w:bCs/>
        </w:rPr>
        <w:t>All Web Projects Link</w:t>
      </w:r>
      <w:r>
        <w:rPr>
          <w:b/>
          <w:bCs/>
        </w:rPr>
        <w:br/>
      </w:r>
      <w:r w:rsidRPr="00E04CEA">
        <w:rPr>
          <w:sz w:val="24"/>
          <w:szCs w:val="24"/>
        </w:rPr>
        <w:t>https://drive.google.com/drive/folders/1QiHfsQXcBhuoTmY8-36GREO7RCPUklFQ?usp=drive_link</w:t>
      </w:r>
    </w:p>
    <w:p w14:paraId="2E6E06E1" w14:textId="77777777" w:rsidR="005246E6" w:rsidRDefault="00000000">
      <w:pPr>
        <w:pStyle w:val="Heading1"/>
      </w:pPr>
      <w:r>
        <w:t>Languages</w:t>
      </w:r>
    </w:p>
    <w:p w14:paraId="4E0AB1B7" w14:textId="77777777" w:rsidR="005246E6" w:rsidRDefault="00000000">
      <w:r>
        <w:t>English – Intermediate</w:t>
      </w:r>
    </w:p>
    <w:p w14:paraId="0B509A5E" w14:textId="77777777" w:rsidR="005246E6" w:rsidRDefault="00000000">
      <w:r>
        <w:t>Urdu – Native</w:t>
      </w:r>
    </w:p>
    <w:p w14:paraId="2E3EB64E" w14:textId="77777777" w:rsidR="005246E6" w:rsidRDefault="00000000">
      <w:pPr>
        <w:pStyle w:val="Heading1"/>
      </w:pPr>
      <w:r>
        <w:t>Career Objective</w:t>
      </w:r>
    </w:p>
    <w:p w14:paraId="36E4A3FB" w14:textId="77777777" w:rsidR="005246E6" w:rsidRDefault="00000000">
      <w:r>
        <w:t>To leverage my development and cybersecurity skills to grow as a full-stack developer and cyber specialist, while contributing to impactful digital solutions.</w:t>
      </w:r>
    </w:p>
    <w:sectPr w:rsidR="005246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517887">
    <w:abstractNumId w:val="8"/>
  </w:num>
  <w:num w:numId="2" w16cid:durableId="1565487298">
    <w:abstractNumId w:val="6"/>
  </w:num>
  <w:num w:numId="3" w16cid:durableId="56519735">
    <w:abstractNumId w:val="5"/>
  </w:num>
  <w:num w:numId="4" w16cid:durableId="1170173160">
    <w:abstractNumId w:val="4"/>
  </w:num>
  <w:num w:numId="5" w16cid:durableId="454717004">
    <w:abstractNumId w:val="7"/>
  </w:num>
  <w:num w:numId="6" w16cid:durableId="112526412">
    <w:abstractNumId w:val="3"/>
  </w:num>
  <w:num w:numId="7" w16cid:durableId="1863934208">
    <w:abstractNumId w:val="2"/>
  </w:num>
  <w:num w:numId="8" w16cid:durableId="25763415">
    <w:abstractNumId w:val="1"/>
  </w:num>
  <w:num w:numId="9" w16cid:durableId="198555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7AC"/>
    <w:rsid w:val="00326F90"/>
    <w:rsid w:val="005246E6"/>
    <w:rsid w:val="00AA1D8D"/>
    <w:rsid w:val="00B47730"/>
    <w:rsid w:val="00CB0664"/>
    <w:rsid w:val="00E04CEA"/>
    <w:rsid w:val="00FC693F"/>
    <w:rsid w:val="00F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79B8"/>
  <w14:defaultImageDpi w14:val="300"/>
  <w15:docId w15:val="{6034EE15-CF93-45FD-B3F9-2004F71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4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na-muhammad-talha-majid-2523322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 MUHAMMAD TALHA MAJID</cp:lastModifiedBy>
  <cp:revision>2</cp:revision>
  <dcterms:created xsi:type="dcterms:W3CDTF">2013-12-23T23:15:00Z</dcterms:created>
  <dcterms:modified xsi:type="dcterms:W3CDTF">2025-07-02T07:49:00Z</dcterms:modified>
  <cp:category/>
</cp:coreProperties>
</file>